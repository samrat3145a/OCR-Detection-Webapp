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144" w:lineRule="exact" w:before="144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0860"/>
      </w:tblGrid>
      <w:tr>
        <w:trPr>
          <w:trHeight w:hRule="exact" w:val="15678"/>
        </w:trPr>
        <w:tc>
          <w:tcPr>
            <w:tcW w:type="dxa" w:w="107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112" w:after="0"/>
              <w:ind w:left="120" w:right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Cedric himself knew nothing whatever about it. It had never been even mentioned to him. He knew that his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papa had been an Englishman, because his mamma had told him so; but then his papa had died when he was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so little a boy that he could not remember very much about him, except that he was big, and had blue eyes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and a long mustache, and that it was a splendid thing to be carried around the room on his shoulder. 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sectPr w:rsidR="00FC693F" w:rsidRPr="0006063C" w:rsidSect="00034616">
      <w:pgSz w:w="11899" w:h="16838"/>
      <w:pgMar w:top="290" w:right="459" w:bottom="280" w:left="5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